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E-commerce Data Report</w:t>
      </w:r>
    </w:p>
    <w:p>
      <w:r>
        <w:t>Location: [Name of Location]</w:t>
      </w:r>
    </w:p>
    <w:p>
      <w:r>
        <w:t>Report Date: [Date]</w:t>
      </w:r>
    </w:p>
    <w:p>
      <w:pPr>
        <w:pStyle w:val="Heading2"/>
      </w:pPr>
      <w:r>
        <w:t>Customer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Customers</w:t>
            </w:r>
          </w:p>
        </w:tc>
        <w:tc>
          <w:tcPr>
            <w:tcW w:type="dxa" w:w="4320"/>
          </w:tcPr>
          <w:p>
            <w:r>
              <w:t>[Total Customers]</w:t>
            </w:r>
          </w:p>
        </w:tc>
      </w:tr>
      <w:tr>
        <w:tc>
          <w:tcPr>
            <w:tcW w:type="dxa" w:w="4320"/>
          </w:tcPr>
          <w:p>
            <w:r>
              <w:t>New Customers</w:t>
            </w:r>
          </w:p>
        </w:tc>
        <w:tc>
          <w:tcPr>
            <w:tcW w:type="dxa" w:w="4320"/>
          </w:tcPr>
          <w:p>
            <w:r>
              <w:t>[New Customers]</w:t>
            </w:r>
          </w:p>
        </w:tc>
      </w:tr>
      <w:tr>
        <w:tc>
          <w:tcPr>
            <w:tcW w:type="dxa" w:w="4320"/>
          </w:tcPr>
          <w:p>
            <w:r>
              <w:t>Returning Customers</w:t>
            </w:r>
          </w:p>
        </w:tc>
        <w:tc>
          <w:tcPr>
            <w:tcW w:type="dxa" w:w="4320"/>
          </w:tcPr>
          <w:p>
            <w:r>
              <w:t>[Returning Customers]</w:t>
            </w:r>
          </w:p>
        </w:tc>
      </w:tr>
    </w:tbl>
    <w:p>
      <w:pPr>
        <w:pStyle w:val="Heading2"/>
      </w:pPr>
      <w:r>
        <w:t>Sales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Sales</w:t>
            </w:r>
          </w:p>
        </w:tc>
        <w:tc>
          <w:tcPr>
            <w:tcW w:type="dxa" w:w="4320"/>
          </w:tcPr>
          <w:p>
            <w:r>
              <w:t>[Total Sales]</w:t>
            </w:r>
          </w:p>
        </w:tc>
      </w:tr>
      <w:tr>
        <w:tc>
          <w:tcPr>
            <w:tcW w:type="dxa" w:w="4320"/>
          </w:tcPr>
          <w:p>
            <w:r>
              <w:t>Average Order Value</w:t>
            </w:r>
          </w:p>
        </w:tc>
        <w:tc>
          <w:tcPr>
            <w:tcW w:type="dxa" w:w="4320"/>
          </w:tcPr>
          <w:p>
            <w:r>
              <w:t>[Average Order Value]</w:t>
            </w:r>
          </w:p>
        </w:tc>
      </w:tr>
      <w:tr>
        <w:tc>
          <w:tcPr>
            <w:tcW w:type="dxa" w:w="4320"/>
          </w:tcPr>
          <w:p>
            <w:r>
              <w:t>Sales Growth</w:t>
            </w:r>
          </w:p>
        </w:tc>
        <w:tc>
          <w:tcPr>
            <w:tcW w:type="dxa" w:w="4320"/>
          </w:tcPr>
          <w:p>
            <w:r>
              <w:t>[Sales Growth]</w:t>
            </w:r>
          </w:p>
        </w:tc>
      </w:tr>
    </w:tbl>
    <w:p>
      <w:pPr>
        <w:pStyle w:val="Heading2"/>
      </w:pPr>
      <w:r>
        <w:t>Order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Orders</w:t>
            </w:r>
          </w:p>
        </w:tc>
        <w:tc>
          <w:tcPr>
            <w:tcW w:type="dxa" w:w="4320"/>
          </w:tcPr>
          <w:p>
            <w:r>
              <w:t>[Total Orders]</w:t>
            </w:r>
          </w:p>
        </w:tc>
      </w:tr>
      <w:tr>
        <w:tc>
          <w:tcPr>
            <w:tcW w:type="dxa" w:w="4320"/>
          </w:tcPr>
          <w:p>
            <w:r>
              <w:t>Pending Orders</w:t>
            </w:r>
          </w:p>
        </w:tc>
        <w:tc>
          <w:tcPr>
            <w:tcW w:type="dxa" w:w="4320"/>
          </w:tcPr>
          <w:p>
            <w:r>
              <w:t>[Pending Orders]</w:t>
            </w:r>
          </w:p>
        </w:tc>
      </w:tr>
      <w:tr>
        <w:tc>
          <w:tcPr>
            <w:tcW w:type="dxa" w:w="4320"/>
          </w:tcPr>
          <w:p>
            <w:r>
              <w:t>Completed Orders</w:t>
            </w:r>
          </w:p>
        </w:tc>
        <w:tc>
          <w:tcPr>
            <w:tcW w:type="dxa" w:w="4320"/>
          </w:tcPr>
          <w:p>
            <w:r>
              <w:t>[Completed Orders]</w:t>
            </w:r>
          </w:p>
        </w:tc>
      </w:tr>
    </w:tbl>
    <w:p>
      <w:pPr>
        <w:pStyle w:val="Heading2"/>
      </w:pPr>
      <w:r>
        <w:t>Product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Products</w:t>
            </w:r>
          </w:p>
        </w:tc>
        <w:tc>
          <w:tcPr>
            <w:tcW w:type="dxa" w:w="4320"/>
          </w:tcPr>
          <w:p>
            <w:r>
              <w:t>[Total Products]</w:t>
            </w:r>
          </w:p>
        </w:tc>
      </w:tr>
      <w:tr>
        <w:tc>
          <w:tcPr>
            <w:tcW w:type="dxa" w:w="4320"/>
          </w:tcPr>
          <w:p>
            <w:r>
              <w:t>Bestselling Product</w:t>
            </w:r>
          </w:p>
        </w:tc>
        <w:tc>
          <w:tcPr>
            <w:tcW w:type="dxa" w:w="4320"/>
          </w:tcPr>
          <w:p>
            <w:r>
              <w:t>[Bestselling Product]</w:t>
            </w:r>
          </w:p>
        </w:tc>
      </w:tr>
      <w:tr>
        <w:tc>
          <w:tcPr>
            <w:tcW w:type="dxa" w:w="4320"/>
          </w:tcPr>
          <w:p>
            <w:r>
              <w:t>Out of Stock Products</w:t>
            </w:r>
          </w:p>
        </w:tc>
        <w:tc>
          <w:tcPr>
            <w:tcW w:type="dxa" w:w="4320"/>
          </w:tcPr>
          <w:p>
            <w:r>
              <w:t>[Out of Stock Products]</w:t>
            </w:r>
          </w:p>
        </w:tc>
      </w:tr>
    </w:tbl>
    <w:p>
      <w:pPr>
        <w:pStyle w:val="IntenseQuote"/>
      </w:pPr>
      <w:r>
        <w:t>Report Author: [Author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